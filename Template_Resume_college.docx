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4"/>
        <w:rPr>
          <w:sz w:val="19"/>
        </w:rPr>
      </w:pPr>
    </w:p>
    <w:p>
      <w:pPr>
        <w:pStyle w:val="7"/>
        <w:rPr>
          <w:rFonts w:hint="default"/>
          <w:lang w:val="en-US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6067425</wp:posOffset>
            </wp:positionH>
            <wp:positionV relativeFrom="paragraph">
              <wp:posOffset>-146685</wp:posOffset>
            </wp:positionV>
            <wp:extent cx="1114425" cy="885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4" cy="88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t>Abhishek Kumar Gupta</w:t>
      </w:r>
    </w:p>
    <w:p>
      <w:pPr>
        <w:spacing w:before="34"/>
        <w:ind w:left="100" w:right="0" w:firstLine="0"/>
        <w:jc w:val="left"/>
        <w:rPr>
          <w:sz w:val="24"/>
        </w:rPr>
      </w:pPr>
      <w:r>
        <w:rPr>
          <w:rFonts w:hint="default"/>
          <w:sz w:val="24"/>
          <w:lang w:val="en-US"/>
        </w:rPr>
        <w:t>+91 8107843028</w:t>
      </w:r>
      <w:r>
        <w:rPr>
          <w:sz w:val="24"/>
        </w:rPr>
        <w:t xml:space="preserve"> | </w:t>
      </w:r>
      <w:r>
        <w:fldChar w:fldCharType="begin"/>
      </w:r>
      <w:r>
        <w:instrText xml:space="preserve"> HYPERLINK "mailto:template_mail@iiitranchi.ac.in" \h </w:instrText>
      </w:r>
      <w:r>
        <w:fldChar w:fldCharType="separate"/>
      </w:r>
      <w:r>
        <w:rPr>
          <w:rFonts w:hint="default"/>
          <w:lang w:val="en-US"/>
        </w:rPr>
        <w:t>abhishek.21ug3007</w:t>
      </w:r>
      <w:r>
        <w:rPr>
          <w:sz w:val="24"/>
        </w:rPr>
        <w:t>@iiitranchi.ac.in</w:t>
      </w:r>
      <w:r>
        <w:rPr>
          <w:sz w:val="24"/>
        </w:rPr>
        <w:fldChar w:fldCharType="end"/>
      </w:r>
      <w:r>
        <w:rPr>
          <w:sz w:val="24"/>
        </w:rPr>
        <w:t xml:space="preserve"> | </w:t>
      </w:r>
      <w:r>
        <w:rPr>
          <w:rFonts w:hint="default"/>
          <w:sz w:val="24"/>
        </w:rPr>
        <w:t>github.com/Abhigupta13</w:t>
      </w:r>
      <w:r>
        <w:rPr>
          <w:sz w:val="24"/>
        </w:rPr>
        <w:t xml:space="preserve"> </w:t>
      </w:r>
    </w:p>
    <w:p>
      <w:pPr>
        <w:spacing w:before="34"/>
        <w:ind w:left="100" w:right="0" w:firstLine="0"/>
        <w:jc w:val="left"/>
        <w:rPr>
          <w:sz w:val="24"/>
        </w:rPr>
      </w:pPr>
      <w:r>
        <w:rPr>
          <w:sz w:val="24"/>
        </w:rPr>
        <w:t xml:space="preserve">| </w:t>
      </w:r>
      <w:r>
        <w:rPr>
          <w:rFonts w:hint="default"/>
          <w:sz w:val="24"/>
        </w:rPr>
        <w:t>linkedin.com/in/abhishek-kumar-gupta-149539228/</w:t>
      </w:r>
    </w:p>
    <w:p>
      <w:pPr>
        <w:pStyle w:val="6"/>
        <w:spacing w:before="7"/>
        <w:rPr>
          <w:sz w:val="29"/>
        </w:rPr>
      </w:pPr>
    </w:p>
    <w:p>
      <w:pPr>
        <w:pStyle w:val="3"/>
      </w:pPr>
      <w:r>
        <w:pict>
          <v:shape id="_x0000_s1026" o:spid="_x0000_s1026" style="position:absolute;left:0pt;margin-left:36pt;margin-top:18.05pt;height:0.1pt;width:522pt;mso-position-horizontal-relative:page;mso-wrap-distance-bottom:0pt;mso-wrap-distance-top:0pt;z-index:-251656192;mso-width-relative:page;mso-height-relative:page;" filled="f" stroked="t" coordorigin="720,362" coordsize="10440,0" path="m720,362l11160,362e">
            <v:path arrowok="t"/>
            <v:fill on="f" focussize="0,0"/>
            <v:stroke color="#000000"/>
            <v:imagedata o:title=""/>
            <o:lock v:ext="edit"/>
            <w10:wrap type="topAndBottom"/>
          </v:shape>
        </w:pict>
      </w:r>
      <w:r>
        <w:t>EDUCATION</w:t>
      </w:r>
    </w:p>
    <w:p>
      <w:pPr>
        <w:pStyle w:val="6"/>
        <w:spacing w:before="7"/>
        <w:rPr>
          <w:b/>
          <w:sz w:val="9"/>
        </w:rPr>
      </w:pPr>
    </w:p>
    <w:p>
      <w:pPr>
        <w:tabs>
          <w:tab w:val="left" w:pos="9344"/>
        </w:tabs>
        <w:spacing w:before="91"/>
        <w:ind w:left="100" w:right="0" w:firstLine="0"/>
        <w:jc w:val="left"/>
        <w:rPr>
          <w:sz w:val="22"/>
        </w:rPr>
      </w:pPr>
      <w:r>
        <w:rPr>
          <w:b/>
          <w:sz w:val="22"/>
        </w:rPr>
        <w:t>Indian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Institute</w:t>
      </w:r>
      <w:r>
        <w:rPr>
          <w:b/>
          <w:color w:val="000000" w:themeColor="text1"/>
          <w:spacing w:val="-1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of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Information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Technology,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Ranchi</w:t>
      </w:r>
      <w:r>
        <w:rPr>
          <w:b/>
          <w:sz w:val="22"/>
        </w:rPr>
        <w:tab/>
      </w:r>
      <w:r>
        <w:rPr>
          <w:sz w:val="22"/>
        </w:rPr>
        <w:t>Ranchi,</w:t>
      </w:r>
      <w:r>
        <w:rPr>
          <w:spacing w:val="-11"/>
          <w:sz w:val="22"/>
        </w:rPr>
        <w:t xml:space="preserve"> </w:t>
      </w:r>
      <w:r>
        <w:rPr>
          <w:sz w:val="22"/>
        </w:rPr>
        <w:t>India</w:t>
      </w:r>
    </w:p>
    <w:p>
      <w:pPr>
        <w:numPr>
          <w:ilvl w:val="0"/>
          <w:numId w:val="1"/>
        </w:numPr>
        <w:tabs>
          <w:tab w:val="left" w:pos="8679"/>
        </w:tabs>
        <w:spacing w:before="17"/>
        <w:ind w:left="100" w:right="0" w:firstLine="0"/>
        <w:jc w:val="left"/>
        <w:rPr>
          <w:rFonts w:hint="default"/>
          <w:i/>
          <w:sz w:val="22"/>
          <w:lang w:val="en-US"/>
        </w:rPr>
      </w:pPr>
      <w:r>
        <w:rPr>
          <w:rFonts w:hint="default"/>
          <w:i/>
          <w:sz w:val="22"/>
          <w:lang w:val="en-US"/>
        </w:rPr>
        <w:t>Tch in CSE with specialization in Data Science and Artificial Intelligence</w:t>
      </w:r>
    </w:p>
    <w:p>
      <w:pPr>
        <w:numPr>
          <w:numId w:val="0"/>
        </w:numPr>
        <w:tabs>
          <w:tab w:val="left" w:pos="8679"/>
        </w:tabs>
        <w:spacing w:before="17"/>
        <w:ind w:left="100" w:leftChars="0" w:right="0" w:rightChars="0"/>
        <w:jc w:val="left"/>
        <w:rPr>
          <w:rFonts w:hint="default"/>
          <w:i/>
          <w:sz w:val="22"/>
          <w:lang w:val="en-US"/>
        </w:rPr>
      </w:pPr>
      <w:r>
        <w:rPr>
          <w:rFonts w:hint="default"/>
          <w:i/>
          <w:sz w:val="22"/>
          <w:lang w:val="en-US"/>
        </w:rPr>
        <w:t>(Current CGPA- 8.83 )</w:t>
      </w:r>
      <w:r>
        <w:rPr>
          <w:i/>
          <w:sz w:val="22"/>
        </w:rPr>
        <w:tab/>
      </w:r>
      <w:r>
        <w:rPr>
          <w:rFonts w:hint="default"/>
          <w:i/>
          <w:sz w:val="22"/>
          <w:lang w:val="en-US"/>
        </w:rPr>
        <w:t>nov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20</w:t>
      </w:r>
      <w:r>
        <w:rPr>
          <w:rFonts w:hint="default"/>
          <w:i/>
          <w:sz w:val="22"/>
          <w:lang w:val="en-US"/>
        </w:rPr>
        <w:t>21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–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J</w:t>
      </w:r>
      <w:r>
        <w:rPr>
          <w:rFonts w:hint="default"/>
          <w:i/>
          <w:sz w:val="22"/>
          <w:lang w:val="en-US"/>
        </w:rPr>
        <w:t>un 2025</w:t>
      </w:r>
    </w:p>
    <w:p>
      <w:pPr>
        <w:tabs>
          <w:tab w:val="left" w:pos="9234"/>
        </w:tabs>
        <w:spacing w:before="137"/>
        <w:ind w:left="100" w:right="0" w:firstLine="0"/>
        <w:jc w:val="left"/>
        <w:rPr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  <w:t>SR.SEC. Central Public School</w:t>
      </w:r>
      <w:r>
        <w:rPr>
          <w:b/>
          <w:sz w:val="22"/>
        </w:rPr>
        <w:tab/>
      </w:r>
      <w:r>
        <w:rPr>
          <w:rFonts w:ascii="Arial" w:hAnsi="Arial" w:eastAsia="Arial"/>
          <w:i/>
          <w:sz w:val="16"/>
        </w:rPr>
        <w:t>Talwandi,Kota, India</w:t>
      </w:r>
    </w:p>
    <w:p>
      <w:pPr>
        <w:tabs>
          <w:tab w:val="left" w:pos="8624"/>
        </w:tabs>
        <w:spacing w:before="17"/>
        <w:ind w:left="100" w:right="0" w:firstLine="0"/>
        <w:jc w:val="left"/>
        <w:rPr>
          <w:sz w:val="26"/>
        </w:rPr>
      </w:pPr>
      <w:r>
        <w:rPr>
          <w:i/>
          <w:sz w:val="22"/>
        </w:rPr>
        <w:t>Intermediate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Education</w:t>
      </w:r>
      <w:r>
        <w:rPr>
          <w:i/>
          <w:sz w:val="22"/>
        </w:rPr>
        <w:tab/>
      </w:r>
      <w:r>
        <w:rPr>
          <w:i/>
          <w:sz w:val="22"/>
        </w:rPr>
        <w:t>Aug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2017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–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Mar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2018</w:t>
      </w:r>
    </w:p>
    <w:p>
      <w:pPr>
        <w:pStyle w:val="3"/>
      </w:pPr>
      <w:r>
        <w:pict>
          <v:shape id="_x0000_s1028" o:spid="_x0000_s1028" style="position:absolute;left:0pt;margin-left:36.75pt;margin-top:20.3pt;height:0.1pt;width:522pt;mso-position-horizontal-relative:page;mso-wrap-distance-bottom:0pt;mso-wrap-distance-top:0pt;z-index:-251655168;mso-width-relative:page;mso-height-relative:page;" filled="f" stroked="t" coordorigin="735,407" coordsize="10440,0" path="m735,407l11175,407e">
            <v:path arrowok="t"/>
            <v:fill on="f" focussize="0,0"/>
            <v:stroke color="#000000"/>
            <v:imagedata o:title=""/>
            <o:lock v:ext="edit"/>
            <w10:wrap type="topAndBottom"/>
          </v:shape>
        </w:pict>
      </w:r>
      <w:r>
        <w:t>PROJECTS</w:t>
      </w:r>
    </w:p>
    <w:p>
      <w:pPr>
        <w:tabs>
          <w:tab w:val="left" w:pos="8618"/>
        </w:tabs>
        <w:spacing w:before="141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Project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Name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|</w:t>
      </w:r>
      <w:r>
        <w:rPr>
          <w:b/>
          <w:spacing w:val="-8"/>
          <w:sz w:val="22"/>
        </w:rPr>
        <w:t xml:space="preserve"> </w:t>
      </w:r>
      <w:r>
        <w:rPr>
          <w:sz w:val="22"/>
        </w:rPr>
        <w:t>tech_used_1,</w:t>
      </w:r>
      <w:r>
        <w:rPr>
          <w:spacing w:val="-7"/>
          <w:sz w:val="22"/>
        </w:rPr>
        <w:t xml:space="preserve"> </w:t>
      </w:r>
      <w:r>
        <w:rPr>
          <w:sz w:val="22"/>
        </w:rPr>
        <w:t>tech_used_3,</w:t>
      </w:r>
      <w:r>
        <w:rPr>
          <w:spacing w:val="-8"/>
          <w:sz w:val="22"/>
        </w:rPr>
        <w:t xml:space="preserve"> </w:t>
      </w:r>
      <w:r>
        <w:rPr>
          <w:sz w:val="22"/>
        </w:rPr>
        <w:t>tech_used_3,</w:t>
      </w:r>
      <w:r>
        <w:rPr>
          <w:spacing w:val="-8"/>
          <w:sz w:val="22"/>
        </w:rPr>
        <w:t xml:space="preserve"> </w:t>
      </w:r>
      <w:r>
        <w:rPr>
          <w:sz w:val="22"/>
        </w:rPr>
        <w:t>tech_used_4</w:t>
      </w:r>
      <w:r>
        <w:rPr>
          <w:sz w:val="22"/>
        </w:rPr>
        <w:tab/>
      </w:r>
      <w:r>
        <w:rPr>
          <w:i/>
          <w:sz w:val="22"/>
        </w:rPr>
        <w:t>June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2021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-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July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2021</w:t>
      </w:r>
    </w:p>
    <w:p>
      <w:pPr>
        <w:pStyle w:val="9"/>
        <w:numPr>
          <w:ilvl w:val="0"/>
          <w:numId w:val="2"/>
        </w:numPr>
        <w:tabs>
          <w:tab w:val="left" w:pos="564"/>
          <w:tab w:val="left" w:pos="565"/>
        </w:tabs>
        <w:spacing w:before="17" w:after="0" w:line="240" w:lineRule="auto"/>
        <w:ind w:left="565" w:right="0" w:hanging="360"/>
        <w:jc w:val="left"/>
        <w:rPr>
          <w:sz w:val="22"/>
        </w:rPr>
      </w:pP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</w:p>
    <w:p>
      <w:pPr>
        <w:pStyle w:val="9"/>
        <w:numPr>
          <w:ilvl w:val="0"/>
          <w:numId w:val="2"/>
        </w:numPr>
        <w:tabs>
          <w:tab w:val="left" w:pos="564"/>
          <w:tab w:val="left" w:pos="565"/>
        </w:tabs>
        <w:spacing w:before="17" w:after="0" w:line="240" w:lineRule="auto"/>
        <w:ind w:left="565" w:right="0" w:hanging="360"/>
        <w:jc w:val="left"/>
        <w:rPr>
          <w:sz w:val="22"/>
        </w:rPr>
      </w:pP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</w:p>
    <w:p>
      <w:pPr>
        <w:pStyle w:val="6"/>
        <w:spacing w:before="11"/>
        <w:rPr>
          <w:sz w:val="24"/>
        </w:rPr>
      </w:pPr>
    </w:p>
    <w:p>
      <w:pPr>
        <w:tabs>
          <w:tab w:val="left" w:pos="8618"/>
        </w:tabs>
        <w:spacing w:before="0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Project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Name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|</w:t>
      </w:r>
      <w:r>
        <w:rPr>
          <w:b/>
          <w:spacing w:val="-8"/>
          <w:sz w:val="22"/>
        </w:rPr>
        <w:t xml:space="preserve"> </w:t>
      </w:r>
      <w:r>
        <w:rPr>
          <w:sz w:val="22"/>
        </w:rPr>
        <w:t>tech_used_1,</w:t>
      </w:r>
      <w:r>
        <w:rPr>
          <w:spacing w:val="-7"/>
          <w:sz w:val="22"/>
        </w:rPr>
        <w:t xml:space="preserve"> </w:t>
      </w:r>
      <w:r>
        <w:rPr>
          <w:sz w:val="22"/>
        </w:rPr>
        <w:t>tech_used_3,</w:t>
      </w:r>
      <w:r>
        <w:rPr>
          <w:spacing w:val="-8"/>
          <w:sz w:val="22"/>
        </w:rPr>
        <w:t xml:space="preserve"> </w:t>
      </w:r>
      <w:r>
        <w:rPr>
          <w:sz w:val="22"/>
        </w:rPr>
        <w:t>tech_used_3,</w:t>
      </w:r>
      <w:r>
        <w:rPr>
          <w:spacing w:val="-8"/>
          <w:sz w:val="22"/>
        </w:rPr>
        <w:t xml:space="preserve"> </w:t>
      </w:r>
      <w:r>
        <w:rPr>
          <w:sz w:val="22"/>
        </w:rPr>
        <w:t>tech_used_4</w:t>
      </w:r>
      <w:r>
        <w:rPr>
          <w:sz w:val="22"/>
        </w:rPr>
        <w:tab/>
      </w:r>
      <w:r>
        <w:rPr>
          <w:i/>
          <w:sz w:val="22"/>
        </w:rPr>
        <w:t>June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2021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-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July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2021</w:t>
      </w:r>
    </w:p>
    <w:p>
      <w:pPr>
        <w:pStyle w:val="9"/>
        <w:numPr>
          <w:ilvl w:val="0"/>
          <w:numId w:val="2"/>
        </w:numPr>
        <w:tabs>
          <w:tab w:val="left" w:pos="564"/>
          <w:tab w:val="left" w:pos="565"/>
        </w:tabs>
        <w:spacing w:before="17" w:after="0" w:line="240" w:lineRule="auto"/>
        <w:ind w:left="565" w:right="0" w:hanging="360"/>
        <w:jc w:val="left"/>
        <w:rPr>
          <w:sz w:val="22"/>
        </w:rPr>
      </w:pP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</w:p>
    <w:p>
      <w:pPr>
        <w:pStyle w:val="9"/>
        <w:numPr>
          <w:ilvl w:val="0"/>
          <w:numId w:val="2"/>
        </w:numPr>
        <w:tabs>
          <w:tab w:val="left" w:pos="564"/>
          <w:tab w:val="left" w:pos="565"/>
        </w:tabs>
        <w:spacing w:before="17" w:after="0" w:line="240" w:lineRule="auto"/>
        <w:ind w:left="565" w:right="0" w:hanging="360"/>
        <w:jc w:val="left"/>
        <w:rPr>
          <w:sz w:val="22"/>
        </w:rPr>
      </w:pP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</w:p>
    <w:p>
      <w:pPr>
        <w:pStyle w:val="6"/>
        <w:spacing w:before="0"/>
        <w:rPr>
          <w:sz w:val="24"/>
        </w:rPr>
      </w:pPr>
    </w:p>
    <w:p>
      <w:pPr>
        <w:pStyle w:val="6"/>
        <w:spacing w:before="9"/>
        <w:rPr>
          <w:sz w:val="25"/>
        </w:rPr>
      </w:pPr>
    </w:p>
    <w:p>
      <w:pPr>
        <w:pStyle w:val="3"/>
      </w:pPr>
      <w:r>
        <w:pict>
          <v:shape id="_x0000_s1030" o:spid="_x0000_s1030" style="position:absolute;left:0pt;margin-left:36pt;margin-top:19.55pt;height:0.1pt;width:522pt;mso-position-horizontal-relative:page;mso-wrap-distance-bottom:0pt;mso-wrap-distance-top:0pt;z-index:-251654144;mso-width-relative:page;mso-height-relative:page;" filled="f" stroked="t" coordorigin="720,392" coordsize="10440,0" path="m720,392l11160,392e">
            <v:path arrowok="t"/>
            <v:fill on="f" focussize="0,0"/>
            <v:stroke color="#000000"/>
            <v:imagedata o:title=""/>
            <o:lock v:ext="edit"/>
            <w10:wrap type="topAndBottom"/>
          </v:shape>
        </w:pict>
      </w: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INTERESTS</w:t>
      </w:r>
    </w:p>
    <w:p>
      <w:pPr>
        <w:pStyle w:val="6"/>
        <w:spacing w:before="171"/>
        <w:ind w:left="100"/>
      </w:pPr>
      <w:r>
        <w:rPr>
          <w:b/>
        </w:rPr>
        <w:t>Technical:</w:t>
      </w:r>
      <w:r>
        <w:rPr>
          <w:b/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languages</w:t>
      </w:r>
    </w:p>
    <w:p>
      <w:pPr>
        <w:pStyle w:val="6"/>
        <w:spacing w:before="171"/>
        <w:ind w:left="100"/>
      </w:pPr>
    </w:p>
    <w:p>
      <w:pPr>
        <w:pStyle w:val="6"/>
        <w:ind w:left="100"/>
      </w:pPr>
      <w:r>
        <w:rPr>
          <w:b/>
        </w:rPr>
        <w:t>Language:</w:t>
      </w:r>
      <w:r>
        <w:rPr>
          <w:b/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fluency</w:t>
      </w:r>
    </w:p>
    <w:p>
      <w:pPr>
        <w:pStyle w:val="6"/>
        <w:ind w:left="100"/>
      </w:pPr>
    </w:p>
    <w:p>
      <w:pPr>
        <w:pStyle w:val="6"/>
        <w:ind w:left="100"/>
      </w:pPr>
      <w:r>
        <w:rPr>
          <w:b/>
        </w:rPr>
        <w:t>Laboratory:</w:t>
      </w:r>
      <w:r>
        <w:rPr>
          <w:b/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scientific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[If</w:t>
      </w:r>
      <w:r>
        <w:rPr>
          <w:spacing w:val="-6"/>
        </w:rPr>
        <w:t xml:space="preserve"> </w:t>
      </w:r>
      <w:r>
        <w:t>Applicable]</w:t>
      </w:r>
    </w:p>
    <w:p>
      <w:pPr>
        <w:pStyle w:val="6"/>
        <w:ind w:left="100"/>
      </w:pPr>
    </w:p>
    <w:p>
      <w:pPr>
        <w:pStyle w:val="6"/>
        <w:ind w:left="100"/>
      </w:pPr>
      <w:r>
        <w:rPr>
          <w:b/>
        </w:rPr>
        <w:t>Interests:</w:t>
      </w:r>
      <w:r>
        <w:rPr>
          <w:b/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enjoy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spark</w:t>
      </w:r>
      <w:r>
        <w:rPr>
          <w:spacing w:val="-7"/>
        </w:rPr>
        <w:t xml:space="preserve"> </w:t>
      </w:r>
      <w:r>
        <w:t>interview</w:t>
      </w:r>
      <w:r>
        <w:rPr>
          <w:spacing w:val="-7"/>
        </w:rPr>
        <w:t xml:space="preserve"> </w:t>
      </w:r>
      <w:r>
        <w:t>conversation</w:t>
      </w:r>
    </w:p>
    <w:p>
      <w:pPr>
        <w:pStyle w:val="6"/>
        <w:spacing w:before="0"/>
        <w:rPr>
          <w:sz w:val="24"/>
        </w:rPr>
      </w:pPr>
    </w:p>
    <w:p>
      <w:pPr>
        <w:pStyle w:val="6"/>
        <w:spacing w:before="9"/>
        <w:rPr>
          <w:sz w:val="25"/>
        </w:rPr>
      </w:pPr>
    </w:p>
    <w:p>
      <w:pPr>
        <w:pStyle w:val="3"/>
      </w:pPr>
      <w:r>
        <w:pict>
          <v:shape id="_x0000_s1031" o:spid="_x0000_s1031" style="position:absolute;left:0pt;margin-left:36pt;margin-top:19.55pt;height:0.1pt;width:522pt;mso-position-horizontal-relative:page;mso-wrap-distance-bottom:0pt;mso-wrap-distance-top:0pt;z-index:-251654144;mso-width-relative:page;mso-height-relative:page;" filled="f" stroked="t" coordorigin="720,392" coordsize="10440,0" path="m720,392l11160,392e">
            <v:path arrowok="t"/>
            <v:fill on="f" focussize="0,0"/>
            <v:stroke color="#000000"/>
            <v:imagedata o:title=""/>
            <o:lock v:ext="edit"/>
            <w10:wrap type="topAndBottom"/>
          </v:shape>
        </w:pict>
      </w:r>
      <w:r>
        <w:t>ACHIEVEMENTS</w:t>
      </w:r>
    </w:p>
    <w:p>
      <w:pPr>
        <w:pStyle w:val="9"/>
        <w:numPr>
          <w:ilvl w:val="0"/>
          <w:numId w:val="3"/>
        </w:numPr>
        <w:tabs>
          <w:tab w:val="left" w:pos="564"/>
          <w:tab w:val="left" w:pos="565"/>
        </w:tabs>
        <w:spacing w:before="171" w:after="0" w:line="240" w:lineRule="auto"/>
        <w:ind w:left="565" w:right="0" w:hanging="360"/>
        <w:jc w:val="left"/>
        <w:rPr>
          <w:sz w:val="22"/>
        </w:rPr>
      </w:pPr>
      <w:r>
        <w:rPr>
          <w:sz w:val="22"/>
        </w:rPr>
        <w:t>Achievement</w:t>
      </w:r>
      <w:r>
        <w:rPr>
          <w:spacing w:val="-11"/>
          <w:sz w:val="22"/>
        </w:rPr>
        <w:t xml:space="preserve"> </w:t>
      </w:r>
      <w:r>
        <w:rPr>
          <w:sz w:val="22"/>
        </w:rPr>
        <w:t>1</w:t>
      </w:r>
    </w:p>
    <w:p>
      <w:pPr>
        <w:pStyle w:val="9"/>
        <w:numPr>
          <w:ilvl w:val="0"/>
          <w:numId w:val="4"/>
        </w:numPr>
        <w:tabs>
          <w:tab w:val="left" w:pos="564"/>
          <w:tab w:val="left" w:pos="565"/>
        </w:tabs>
        <w:spacing w:before="17" w:after="0" w:line="240" w:lineRule="auto"/>
        <w:ind w:left="565" w:right="0" w:hanging="360"/>
        <w:jc w:val="left"/>
        <w:rPr>
          <w:sz w:val="22"/>
        </w:rPr>
      </w:pPr>
      <w:r>
        <w:rPr>
          <w:sz w:val="22"/>
        </w:rPr>
        <w:t>Achievement</w:t>
      </w:r>
      <w:r>
        <w:rPr>
          <w:spacing w:val="-11"/>
          <w:sz w:val="22"/>
        </w:rPr>
        <w:t xml:space="preserve"> </w:t>
      </w:r>
      <w:r>
        <w:rPr>
          <w:sz w:val="22"/>
        </w:rPr>
        <w:t>2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80" w:right="500" w:bottom="280" w:left="620" w:header="720" w:footer="720" w:gutter="0"/>
          <w:cols w:space="720" w:num="1"/>
        </w:sectPr>
      </w:pPr>
    </w:p>
    <w:p>
      <w:pPr>
        <w:pStyle w:val="3"/>
        <w:spacing w:before="62"/>
      </w:pPr>
      <w:r>
        <w:pict>
          <v:shape id="_x0000_s1032" o:spid="_x0000_s1032" style="position:absolute;left:0pt;margin-left:36.75pt;margin-top:23.4pt;height:0.1pt;width:522pt;mso-position-horizontal-relative:page;mso-wrap-distance-bottom:0pt;mso-wrap-distance-top:0pt;z-index:-251653120;mso-width-relative:page;mso-height-relative:page;" filled="f" stroked="t" coordorigin="735,469" coordsize="10440,0" path="m735,469l11175,469e">
            <v:path arrowok="t"/>
            <v:fill on="f" focussize="0,0"/>
            <v:stroke color="#000000"/>
            <v:imagedata o:title=""/>
            <o:lock v:ext="edit"/>
            <w10:wrap type="topAndBottom"/>
          </v:shape>
        </w:pict>
      </w:r>
      <w:r>
        <w:t>LEADERSHIP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ACTIVITIES</w:t>
      </w:r>
    </w:p>
    <w:p>
      <w:pPr>
        <w:tabs>
          <w:tab w:val="left" w:pos="9223"/>
        </w:tabs>
        <w:spacing w:before="142"/>
        <w:ind w:left="100" w:right="0" w:firstLine="0"/>
        <w:jc w:val="left"/>
        <w:rPr>
          <w:sz w:val="22"/>
        </w:rPr>
      </w:pPr>
      <w:r>
        <w:rPr>
          <w:b/>
          <w:sz w:val="24"/>
        </w:rPr>
        <w:t>Organization</w:t>
      </w:r>
      <w:r>
        <w:rPr>
          <w:b/>
          <w:sz w:val="24"/>
        </w:rPr>
        <w:tab/>
      </w:r>
      <w:r>
        <w:rPr>
          <w:sz w:val="22"/>
        </w:rPr>
        <w:t>Location,</w:t>
      </w:r>
      <w:r>
        <w:rPr>
          <w:spacing w:val="-13"/>
          <w:sz w:val="22"/>
        </w:rPr>
        <w:t xml:space="preserve"> </w:t>
      </w:r>
      <w:r>
        <w:rPr>
          <w:sz w:val="22"/>
        </w:rPr>
        <w:t>India</w:t>
      </w:r>
    </w:p>
    <w:p>
      <w:pPr>
        <w:tabs>
          <w:tab w:val="left" w:pos="8679"/>
        </w:tabs>
        <w:spacing w:before="8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Position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Title</w:t>
      </w:r>
      <w:r>
        <w:rPr>
          <w:i/>
          <w:sz w:val="22"/>
        </w:rPr>
        <w:tab/>
      </w:r>
      <w:r>
        <w:rPr>
          <w:i/>
          <w:sz w:val="22"/>
        </w:rPr>
        <w:t>Jan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2022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–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Apr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2022</w:t>
      </w:r>
    </w:p>
    <w:p>
      <w:pPr>
        <w:pStyle w:val="9"/>
        <w:numPr>
          <w:ilvl w:val="0"/>
          <w:numId w:val="5"/>
        </w:numPr>
        <w:tabs>
          <w:tab w:val="left" w:pos="564"/>
          <w:tab w:val="left" w:pos="565"/>
        </w:tabs>
        <w:spacing w:before="17" w:after="0" w:line="240" w:lineRule="auto"/>
        <w:ind w:left="565" w:right="0" w:hanging="360"/>
        <w:jc w:val="left"/>
        <w:rPr>
          <w:sz w:val="22"/>
        </w:rPr>
      </w:pP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</w:p>
    <w:p>
      <w:pPr>
        <w:pStyle w:val="9"/>
        <w:numPr>
          <w:ilvl w:val="0"/>
          <w:numId w:val="5"/>
        </w:numPr>
        <w:tabs>
          <w:tab w:val="left" w:pos="564"/>
          <w:tab w:val="left" w:pos="565"/>
        </w:tabs>
        <w:spacing w:before="17" w:after="0" w:line="240" w:lineRule="auto"/>
        <w:ind w:left="565" w:right="0" w:hanging="360"/>
        <w:jc w:val="left"/>
        <w:rPr>
          <w:sz w:val="22"/>
        </w:rPr>
      </w:pP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</w:p>
    <w:p>
      <w:pPr>
        <w:pStyle w:val="6"/>
        <w:spacing w:before="0"/>
        <w:rPr>
          <w:sz w:val="25"/>
        </w:rPr>
      </w:pPr>
    </w:p>
    <w:p>
      <w:pPr>
        <w:tabs>
          <w:tab w:val="left" w:pos="9223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4"/>
        </w:rPr>
        <w:t>Organization</w:t>
      </w:r>
      <w:r>
        <w:rPr>
          <w:b/>
          <w:sz w:val="24"/>
        </w:rPr>
        <w:tab/>
      </w:r>
      <w:r>
        <w:rPr>
          <w:sz w:val="22"/>
        </w:rPr>
        <w:t>Location,</w:t>
      </w:r>
      <w:r>
        <w:rPr>
          <w:spacing w:val="-13"/>
          <w:sz w:val="22"/>
        </w:rPr>
        <w:t xml:space="preserve"> </w:t>
      </w:r>
      <w:r>
        <w:rPr>
          <w:sz w:val="22"/>
        </w:rPr>
        <w:t>India</w:t>
      </w:r>
    </w:p>
    <w:p>
      <w:pPr>
        <w:tabs>
          <w:tab w:val="left" w:pos="8679"/>
        </w:tabs>
        <w:spacing w:before="9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Position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Title</w:t>
      </w:r>
      <w:r>
        <w:rPr>
          <w:i/>
          <w:sz w:val="22"/>
        </w:rPr>
        <w:tab/>
      </w:r>
      <w:r>
        <w:rPr>
          <w:i/>
          <w:sz w:val="22"/>
        </w:rPr>
        <w:t>Jan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2022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–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Apr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2022</w:t>
      </w:r>
    </w:p>
    <w:p>
      <w:pPr>
        <w:pStyle w:val="9"/>
        <w:numPr>
          <w:ilvl w:val="0"/>
          <w:numId w:val="5"/>
        </w:numPr>
        <w:tabs>
          <w:tab w:val="left" w:pos="564"/>
          <w:tab w:val="left" w:pos="565"/>
        </w:tabs>
        <w:spacing w:before="17" w:after="0" w:line="240" w:lineRule="auto"/>
        <w:ind w:left="565" w:right="0" w:hanging="360"/>
        <w:jc w:val="left"/>
        <w:rPr>
          <w:sz w:val="22"/>
        </w:rPr>
      </w:pPr>
      <w:r>
        <w:rPr>
          <w:sz w:val="22"/>
        </w:rPr>
        <w:t>Details</w:t>
      </w:r>
      <w:r>
        <w:rPr>
          <w:spacing w:val="-7"/>
          <w:sz w:val="22"/>
        </w:rPr>
        <w:t xml:space="preserve"> </w:t>
      </w:r>
      <w:r>
        <w:rPr>
          <w:sz w:val="22"/>
        </w:rPr>
        <w:t>Details</w:t>
      </w:r>
      <w:r>
        <w:rPr>
          <w:spacing w:val="-7"/>
          <w:sz w:val="22"/>
        </w:rPr>
        <w:t xml:space="preserve"> </w:t>
      </w:r>
      <w:r>
        <w:rPr>
          <w:sz w:val="22"/>
        </w:rPr>
        <w:t>Details</w:t>
      </w:r>
      <w:r>
        <w:rPr>
          <w:spacing w:val="-6"/>
          <w:sz w:val="22"/>
        </w:rPr>
        <w:t xml:space="preserve"> </w:t>
      </w:r>
      <w:r>
        <w:rPr>
          <w:sz w:val="22"/>
        </w:rPr>
        <w:t>Details</w:t>
      </w:r>
      <w:r>
        <w:rPr>
          <w:spacing w:val="-7"/>
          <w:sz w:val="22"/>
        </w:rPr>
        <w:t xml:space="preserve"> </w:t>
      </w:r>
      <w:r>
        <w:rPr>
          <w:sz w:val="22"/>
        </w:rPr>
        <w:t>Details</w:t>
      </w:r>
    </w:p>
    <w:p>
      <w:pPr>
        <w:pStyle w:val="9"/>
        <w:numPr>
          <w:ilvl w:val="0"/>
          <w:numId w:val="5"/>
        </w:numPr>
        <w:tabs>
          <w:tab w:val="left" w:pos="564"/>
          <w:tab w:val="left" w:pos="565"/>
        </w:tabs>
        <w:spacing w:before="17" w:after="0" w:line="240" w:lineRule="auto"/>
        <w:ind w:left="565" w:right="0" w:hanging="360"/>
        <w:jc w:val="left"/>
        <w:rPr>
          <w:sz w:val="22"/>
        </w:rPr>
      </w:pPr>
      <w:r>
        <w:rPr>
          <w:sz w:val="22"/>
        </w:rPr>
        <w:t>Details</w:t>
      </w:r>
      <w:r>
        <w:rPr>
          <w:spacing w:val="-7"/>
          <w:sz w:val="22"/>
        </w:rPr>
        <w:t xml:space="preserve"> </w:t>
      </w:r>
      <w:r>
        <w:rPr>
          <w:sz w:val="22"/>
        </w:rPr>
        <w:t>Details</w:t>
      </w:r>
      <w:r>
        <w:rPr>
          <w:spacing w:val="-6"/>
          <w:sz w:val="22"/>
        </w:rPr>
        <w:t xml:space="preserve"> </w:t>
      </w:r>
      <w:r>
        <w:rPr>
          <w:sz w:val="22"/>
        </w:rPr>
        <w:t>Details</w:t>
      </w:r>
      <w:r>
        <w:rPr>
          <w:spacing w:val="-7"/>
          <w:sz w:val="22"/>
        </w:rPr>
        <w:t xml:space="preserve"> </w:t>
      </w:r>
      <w:r>
        <w:rPr>
          <w:sz w:val="22"/>
        </w:rPr>
        <w:t>Details</w:t>
      </w:r>
      <w:r>
        <w:rPr>
          <w:spacing w:val="-6"/>
          <w:sz w:val="22"/>
        </w:rPr>
        <w:t xml:space="preserve"> </w:t>
      </w:r>
      <w:r>
        <w:rPr>
          <w:sz w:val="22"/>
        </w:rPr>
        <w:t>Detail</w:t>
      </w:r>
    </w:p>
    <w:p>
      <w:pPr>
        <w:pStyle w:val="6"/>
        <w:spacing w:before="0"/>
        <w:rPr>
          <w:sz w:val="24"/>
        </w:rPr>
      </w:pPr>
    </w:p>
    <w:p>
      <w:pPr>
        <w:pStyle w:val="6"/>
        <w:spacing w:before="0"/>
        <w:rPr>
          <w:sz w:val="24"/>
        </w:rPr>
      </w:pPr>
    </w:p>
    <w:p>
      <w:pPr>
        <w:pStyle w:val="6"/>
        <w:spacing w:before="0"/>
        <w:rPr>
          <w:sz w:val="24"/>
        </w:rPr>
      </w:pPr>
    </w:p>
    <w:p>
      <w:pPr>
        <w:pStyle w:val="6"/>
        <w:spacing w:before="0"/>
        <w:rPr>
          <w:sz w:val="24"/>
        </w:rPr>
      </w:pPr>
    </w:p>
    <w:p>
      <w:pPr>
        <w:pStyle w:val="6"/>
        <w:spacing w:before="0"/>
        <w:rPr>
          <w:sz w:val="24"/>
        </w:rPr>
      </w:pPr>
    </w:p>
    <w:p>
      <w:pPr>
        <w:pStyle w:val="6"/>
        <w:spacing w:before="0"/>
        <w:rPr>
          <w:sz w:val="24"/>
        </w:rPr>
      </w:pPr>
    </w:p>
    <w:p>
      <w:pPr>
        <w:pStyle w:val="6"/>
        <w:spacing w:before="0"/>
        <w:rPr>
          <w:sz w:val="24"/>
        </w:rPr>
      </w:pPr>
    </w:p>
    <w:p>
      <w:pPr>
        <w:pStyle w:val="6"/>
        <w:spacing w:before="5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44"/>
        </w:rPr>
      </w:pPr>
      <w:r>
        <w:rPr>
          <w:rFonts w:ascii="Trebuchet MS"/>
          <w:b/>
          <w:sz w:val="44"/>
        </w:rPr>
        <w:t>Instructions:</w:t>
      </w:r>
    </w:p>
    <w:p>
      <w:pPr>
        <w:pStyle w:val="2"/>
        <w:numPr>
          <w:ilvl w:val="1"/>
          <w:numId w:val="5"/>
        </w:numPr>
        <w:tabs>
          <w:tab w:val="left" w:pos="820"/>
        </w:tabs>
        <w:spacing w:before="176" w:after="0" w:line="290" w:lineRule="auto"/>
        <w:ind w:left="820" w:right="418" w:hanging="360"/>
        <w:jc w:val="left"/>
      </w:pPr>
      <w:r>
        <w:t>Resumes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an</w:t>
      </w:r>
      <w:r>
        <w:rPr>
          <w:spacing w:val="-88"/>
        </w:rPr>
        <w:t xml:space="preserve"> </w:t>
      </w:r>
      <w:r>
        <w:t>exhaustive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sections.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accordingly.</w:t>
      </w:r>
    </w:p>
    <w:p>
      <w:pPr>
        <w:pStyle w:val="9"/>
        <w:numPr>
          <w:ilvl w:val="1"/>
          <w:numId w:val="5"/>
        </w:numPr>
        <w:tabs>
          <w:tab w:val="left" w:pos="820"/>
        </w:tabs>
        <w:spacing w:before="0" w:after="0" w:line="290" w:lineRule="auto"/>
        <w:ind w:left="820" w:right="973" w:hanging="360"/>
        <w:jc w:val="left"/>
        <w:rPr>
          <w:rFonts w:ascii="Trebuchet MS" w:hAnsi="Trebuchet MS"/>
          <w:sz w:val="30"/>
        </w:rPr>
      </w:pPr>
      <w:r>
        <w:rPr>
          <w:rFonts w:ascii="Trebuchet MS" w:hAnsi="Trebuchet MS"/>
          <w:sz w:val="30"/>
        </w:rPr>
        <w:t>You</w:t>
      </w:r>
      <w:r>
        <w:rPr>
          <w:rFonts w:ascii="Trebuchet MS" w:hAnsi="Trebuchet MS"/>
          <w:spacing w:val="-6"/>
          <w:sz w:val="30"/>
        </w:rPr>
        <w:t xml:space="preserve"> </w:t>
      </w:r>
      <w:r>
        <w:rPr>
          <w:rFonts w:ascii="Trebuchet MS" w:hAnsi="Trebuchet MS"/>
          <w:sz w:val="30"/>
        </w:rPr>
        <w:t>can</w:t>
      </w:r>
      <w:r>
        <w:rPr>
          <w:rFonts w:ascii="Trebuchet MS" w:hAnsi="Trebuchet MS"/>
          <w:spacing w:val="-5"/>
          <w:sz w:val="30"/>
        </w:rPr>
        <w:t xml:space="preserve"> </w:t>
      </w:r>
      <w:r>
        <w:rPr>
          <w:rFonts w:ascii="Trebuchet MS" w:hAnsi="Trebuchet MS"/>
          <w:sz w:val="30"/>
        </w:rPr>
        <w:t>add</w:t>
      </w:r>
      <w:r>
        <w:rPr>
          <w:rFonts w:ascii="Trebuchet MS" w:hAnsi="Trebuchet MS"/>
          <w:spacing w:val="-5"/>
          <w:sz w:val="30"/>
        </w:rPr>
        <w:t xml:space="preserve"> </w:t>
      </w:r>
      <w:r>
        <w:rPr>
          <w:rFonts w:ascii="Trebuchet MS" w:hAnsi="Trebuchet MS"/>
          <w:sz w:val="30"/>
        </w:rPr>
        <w:t>sections,</w:t>
      </w:r>
      <w:r>
        <w:rPr>
          <w:rFonts w:ascii="Trebuchet MS" w:hAnsi="Trebuchet MS"/>
          <w:spacing w:val="-5"/>
          <w:sz w:val="30"/>
        </w:rPr>
        <w:t xml:space="preserve"> </w:t>
      </w:r>
      <w:r>
        <w:rPr>
          <w:rFonts w:ascii="Trebuchet MS" w:hAnsi="Trebuchet MS"/>
          <w:sz w:val="30"/>
        </w:rPr>
        <w:t>rename</w:t>
      </w:r>
      <w:r>
        <w:rPr>
          <w:rFonts w:ascii="Trebuchet MS" w:hAnsi="Trebuchet MS"/>
          <w:spacing w:val="-5"/>
          <w:sz w:val="30"/>
        </w:rPr>
        <w:t xml:space="preserve"> </w:t>
      </w:r>
      <w:r>
        <w:rPr>
          <w:rFonts w:ascii="Trebuchet MS" w:hAnsi="Trebuchet MS"/>
          <w:sz w:val="30"/>
        </w:rPr>
        <w:t>the</w:t>
      </w:r>
      <w:r>
        <w:rPr>
          <w:rFonts w:ascii="Trebuchet MS" w:hAnsi="Trebuchet MS"/>
          <w:spacing w:val="-5"/>
          <w:sz w:val="30"/>
        </w:rPr>
        <w:t xml:space="preserve"> </w:t>
      </w:r>
      <w:r>
        <w:rPr>
          <w:rFonts w:ascii="Trebuchet MS" w:hAnsi="Trebuchet MS"/>
          <w:sz w:val="30"/>
        </w:rPr>
        <w:t>sections</w:t>
      </w:r>
      <w:r>
        <w:rPr>
          <w:rFonts w:ascii="Trebuchet MS" w:hAnsi="Trebuchet MS"/>
          <w:spacing w:val="-5"/>
          <w:sz w:val="30"/>
        </w:rPr>
        <w:t xml:space="preserve"> </w:t>
      </w:r>
      <w:r>
        <w:rPr>
          <w:rFonts w:ascii="Trebuchet MS" w:hAnsi="Trebuchet MS"/>
          <w:sz w:val="30"/>
        </w:rPr>
        <w:t>according</w:t>
      </w:r>
      <w:r>
        <w:rPr>
          <w:rFonts w:ascii="Trebuchet MS" w:hAnsi="Trebuchet MS"/>
          <w:spacing w:val="-5"/>
          <w:sz w:val="30"/>
        </w:rPr>
        <w:t xml:space="preserve"> </w:t>
      </w:r>
      <w:r>
        <w:rPr>
          <w:rFonts w:ascii="Trebuchet MS" w:hAnsi="Trebuchet MS"/>
          <w:sz w:val="30"/>
        </w:rPr>
        <w:t>to</w:t>
      </w:r>
      <w:r>
        <w:rPr>
          <w:rFonts w:ascii="Trebuchet MS" w:hAnsi="Trebuchet MS"/>
          <w:spacing w:val="-5"/>
          <w:sz w:val="30"/>
        </w:rPr>
        <w:t xml:space="preserve"> </w:t>
      </w:r>
      <w:r>
        <w:rPr>
          <w:rFonts w:ascii="Trebuchet MS" w:hAnsi="Trebuchet MS"/>
          <w:sz w:val="30"/>
        </w:rPr>
        <w:t>your</w:t>
      </w:r>
      <w:r>
        <w:rPr>
          <w:rFonts w:ascii="Trebuchet MS" w:hAnsi="Trebuchet MS"/>
          <w:spacing w:val="-5"/>
          <w:sz w:val="30"/>
        </w:rPr>
        <w:t xml:space="preserve"> </w:t>
      </w:r>
      <w:r>
        <w:rPr>
          <w:rFonts w:ascii="Trebuchet MS" w:hAnsi="Trebuchet MS"/>
          <w:sz w:val="30"/>
        </w:rPr>
        <w:t>need,</w:t>
      </w:r>
      <w:r>
        <w:rPr>
          <w:rFonts w:ascii="Trebuchet MS" w:hAnsi="Trebuchet MS"/>
          <w:spacing w:val="-88"/>
          <w:sz w:val="30"/>
        </w:rPr>
        <w:t xml:space="preserve"> </w:t>
      </w:r>
      <w:r>
        <w:rPr>
          <w:rFonts w:ascii="Trebuchet MS" w:hAnsi="Trebuchet MS"/>
          <w:sz w:val="30"/>
        </w:rPr>
        <w:t>reorder sections or do any customization but make sure you don’t</w:t>
      </w:r>
      <w:r>
        <w:rPr>
          <w:rFonts w:ascii="Trebuchet MS" w:hAnsi="Trebuchet MS"/>
          <w:spacing w:val="1"/>
          <w:sz w:val="30"/>
        </w:rPr>
        <w:t xml:space="preserve"> </w:t>
      </w:r>
      <w:r>
        <w:rPr>
          <w:rFonts w:ascii="Trebuchet MS" w:hAnsi="Trebuchet MS"/>
          <w:sz w:val="30"/>
        </w:rPr>
        <w:t>change the whole format.</w:t>
      </w:r>
    </w:p>
    <w:p>
      <w:pPr>
        <w:pStyle w:val="2"/>
        <w:numPr>
          <w:ilvl w:val="1"/>
          <w:numId w:val="5"/>
        </w:numPr>
        <w:tabs>
          <w:tab w:val="left" w:pos="820"/>
        </w:tabs>
        <w:spacing w:before="0" w:after="0" w:line="290" w:lineRule="auto"/>
        <w:ind w:left="820" w:right="327" w:hanging="360"/>
        <w:jc w:val="left"/>
      </w:pPr>
      <w:r>
        <w:t>If the resume is not according to the format, we will notify you a single</w:t>
      </w:r>
      <w:r>
        <w:rPr>
          <w:spacing w:val="-89"/>
        </w:rPr>
        <w:t xml:space="preserve"> </w:t>
      </w:r>
      <w:r>
        <w:t>time.</w:t>
      </w:r>
    </w:p>
    <w:p>
      <w:pPr>
        <w:pStyle w:val="9"/>
        <w:numPr>
          <w:ilvl w:val="1"/>
          <w:numId w:val="5"/>
        </w:numPr>
        <w:tabs>
          <w:tab w:val="left" w:pos="820"/>
        </w:tabs>
        <w:spacing w:before="0" w:after="0" w:line="345" w:lineRule="exact"/>
        <w:ind w:left="820" w:right="0" w:hanging="360"/>
        <w:jc w:val="left"/>
        <w:rPr>
          <w:rFonts w:ascii="Trebuchet MS"/>
          <w:sz w:val="30"/>
        </w:rPr>
      </w:pPr>
      <w:r>
        <w:rPr>
          <w:rFonts w:ascii="Trebuchet MS"/>
          <w:sz w:val="30"/>
        </w:rPr>
        <w:t>Go through this resource to write a good resume</w:t>
      </w:r>
      <w:r>
        <w:rPr>
          <w:rFonts w:ascii="Trebuchet MS"/>
          <w:color w:val="1154CC"/>
          <w:sz w:val="30"/>
        </w:rPr>
        <w:t xml:space="preserve"> </w:t>
      </w:r>
      <w:r>
        <w:fldChar w:fldCharType="begin"/>
      </w:r>
      <w:r>
        <w:instrText xml:space="preserve"> HYPERLINK "https://hwpi.harvard.edu/files/ocs/files/undergrad_resumes_and_cover_letters.pdf" \h </w:instrText>
      </w:r>
      <w:r>
        <w:fldChar w:fldCharType="separate"/>
      </w:r>
      <w:r>
        <w:rPr>
          <w:rFonts w:ascii="Trebuchet MS"/>
          <w:color w:val="1154CC"/>
          <w:sz w:val="30"/>
          <w:u w:val="thick" w:color="1154CC"/>
        </w:rPr>
        <w:t>resource</w:t>
      </w:r>
      <w:r>
        <w:rPr>
          <w:rFonts w:ascii="Trebuchet MS"/>
          <w:color w:val="1154CC"/>
          <w:sz w:val="30"/>
          <w:u w:val="thick" w:color="1154CC"/>
        </w:rPr>
        <w:fldChar w:fldCharType="end"/>
      </w:r>
    </w:p>
    <w:p>
      <w:pPr>
        <w:pStyle w:val="2"/>
        <w:numPr>
          <w:ilvl w:val="1"/>
          <w:numId w:val="5"/>
        </w:numPr>
        <w:tabs>
          <w:tab w:val="left" w:pos="820"/>
        </w:tabs>
        <w:spacing w:before="64" w:after="0" w:line="240" w:lineRule="auto"/>
        <w:ind w:left="820" w:right="0" w:hanging="360"/>
        <w:jc w:val="left"/>
      </w:pPr>
      <w:r>
        <w:t>Remove</w:t>
      </w:r>
      <w:r>
        <w:rPr>
          <w:spacing w:val="-3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submitting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resume.</w:t>
      </w:r>
    </w:p>
    <w:sectPr>
      <w:pgSz w:w="11920" w:h="16840"/>
      <w:pgMar w:top="640" w:right="5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S PMincho">
    <w:altName w:val="MS UI Gothic"/>
    <w:panose1 w:val="02020600040205080304"/>
    <w:charset w:val="80"/>
    <w:family w:val="roman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565" w:hanging="360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rebuchet MS" w:hAnsi="Trebuchet MS" w:eastAsia="Trebuchet MS" w:cs="Trebuchet MS"/>
        <w:w w:val="100"/>
        <w:sz w:val="30"/>
        <w:szCs w:val="3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565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565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3">
    <w:nsid w:val="F4CB3C2D"/>
    <w:multiLevelType w:val="singleLevel"/>
    <w:tmpl w:val="F4CB3C2D"/>
    <w:lvl w:ilvl="0" w:tentative="0">
      <w:start w:val="2"/>
      <w:numFmt w:val="upperLetter"/>
      <w:suff w:val="nothing"/>
      <w:lvlText w:val="%1-"/>
      <w:lvlJc w:val="left"/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565" w:hanging="360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8B85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0" w:hanging="360"/>
      <w:outlineLvl w:val="1"/>
    </w:pPr>
    <w:rPr>
      <w:rFonts w:ascii="Trebuchet MS" w:hAnsi="Trebuchet MS" w:eastAsia="Trebuchet MS" w:cs="Trebuchet MS"/>
      <w:sz w:val="30"/>
      <w:szCs w:val="3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545" w:right="3659"/>
      <w:jc w:val="center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1"/>
      <w:ind w:left="100"/>
    </w:pPr>
    <w:rPr>
      <w:rFonts w:ascii="Times New Roman" w:hAnsi="Times New Roman" w:eastAsia="Times New Roman" w:cs="Times New Roman"/>
      <w:b/>
      <w:bCs/>
      <w:sz w:val="46"/>
      <w:szCs w:val="4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7"/>
      <w:ind w:left="565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2023-06-19T19:10:00Z</dcterms:created>
  <dc:creator>abhis</dc:creator>
  <cp:lastModifiedBy>abhis</cp:lastModifiedBy>
  <dcterms:modified xsi:type="dcterms:W3CDTF">2023-06-19T19:31:12Z</dcterms:modified>
  <dc:title>Template_Resume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41D430F7739C454BB59F5361F9AEC6FB</vt:lpwstr>
  </property>
</Properties>
</file>